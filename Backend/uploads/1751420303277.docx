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IELTS 100 Word List with Bangla Meaning</w:t>
      </w:r>
    </w:p>
    <w:p>
      <w:r>
        <w:t>Significant - গুরুত্বপূর্ণ</w:t>
      </w:r>
    </w:p>
    <w:p>
      <w:r>
        <w:t>Acquire - অর্জন করা</w:t>
      </w:r>
    </w:p>
    <w:p>
      <w:r>
        <w:t>Enhance - উন্নত করা</w:t>
      </w:r>
    </w:p>
    <w:p>
      <w:r>
        <w:t>Fluctuate - ওঠানামা করা</w:t>
      </w:r>
    </w:p>
    <w:p>
      <w:r>
        <w:t>Inevitable - অনিবার্য</w:t>
      </w:r>
    </w:p>
    <w:p>
      <w:r>
        <w:t>Subsequent - পরবর্তী</w:t>
      </w:r>
    </w:p>
    <w:p>
      <w:r>
        <w:t>Prevalent - প্রচলিত</w:t>
      </w:r>
    </w:p>
    <w:p>
      <w:r>
        <w:t>Deteriorate - অবনতি হওয়া</w:t>
      </w:r>
    </w:p>
    <w:p>
      <w:r>
        <w:t>Sustain - বজায় রাখা</w:t>
      </w:r>
    </w:p>
    <w:p>
      <w:r>
        <w:t>Undertake - দায়িত্ব নেওয়া</w:t>
      </w:r>
    </w:p>
    <w:p>
      <w:r>
        <w:t>Advocate - সমর্থন করা</w:t>
      </w:r>
    </w:p>
    <w:p>
      <w:r>
        <w:t>Oppose - বিরোধিতা করা</w:t>
      </w:r>
    </w:p>
    <w:p>
      <w:r>
        <w:t>Assert - জোর দিয়ে বলা</w:t>
      </w:r>
    </w:p>
    <w:p>
      <w:r>
        <w:t>Justify - যুক্তি দেখানো</w:t>
      </w:r>
    </w:p>
    <w:p>
      <w:r>
        <w:t>Contend - দাবি করা</w:t>
      </w:r>
    </w:p>
    <w:p>
      <w:r>
        <w:t>Imply - ইঙ্গিত করা</w:t>
      </w:r>
    </w:p>
    <w:p>
      <w:r>
        <w:t>Acknowledge - স্বীকার করা</w:t>
      </w:r>
    </w:p>
    <w:p>
      <w:r>
        <w:t>Refute - ভুল প্রমাণ করা</w:t>
      </w:r>
    </w:p>
    <w:p>
      <w:r>
        <w:t>Contribute - অবদান রাখা</w:t>
      </w:r>
    </w:p>
    <w:p>
      <w:r>
        <w:t>Mitigate - লাঘব করা</w:t>
      </w:r>
    </w:p>
    <w:p>
      <w:r>
        <w:t>Facilitate - সহজতর করা</w:t>
      </w:r>
    </w:p>
    <w:p>
      <w:r>
        <w:t>Allocate - বরাদ্দ করা</w:t>
      </w:r>
    </w:p>
    <w:p>
      <w:r>
        <w:t>Abundant - প্রচুর</w:t>
      </w:r>
    </w:p>
    <w:p>
      <w:r>
        <w:t>Scarce - দুর্লভ</w:t>
      </w:r>
    </w:p>
    <w:p>
      <w:r>
        <w:t>Predominant - প্রধান</w:t>
      </w:r>
    </w:p>
    <w:p>
      <w:r>
        <w:t>Comprehensive - বিস্তৃত</w:t>
      </w:r>
    </w:p>
    <w:p>
      <w:r>
        <w:t>Conventional - প্রচলিত</w:t>
      </w:r>
    </w:p>
    <w:p>
      <w:r>
        <w:t>Diverse - বহুবিধ</w:t>
      </w:r>
    </w:p>
    <w:p>
      <w:r>
        <w:t>Flaw - ত্রুটি</w:t>
      </w:r>
    </w:p>
    <w:p>
      <w:r>
        <w:t>Generate - উৎপন্ন করা</w:t>
      </w:r>
    </w:p>
    <w:p>
      <w:r>
        <w:t>Indicate - নির্দেশ করা</w:t>
      </w:r>
    </w:p>
    <w:p>
      <w:r>
        <w:t>Interpret - ব্যাখ্যা করা</w:t>
      </w:r>
    </w:p>
    <w:p>
      <w:r>
        <w:t>Neglect - অবহেলা করা</w:t>
      </w:r>
    </w:p>
    <w:p>
      <w:r>
        <w:t>Obtain - পাওয়া</w:t>
      </w:r>
    </w:p>
    <w:p>
      <w:r>
        <w:t>Perceive - উপলব্ধি করা</w:t>
      </w:r>
    </w:p>
    <w:p>
      <w:r>
        <w:t>Persist - অবিরত থাকা</w:t>
      </w:r>
    </w:p>
    <w:p>
      <w:r>
        <w:t>Precise - সঠিক</w:t>
      </w:r>
    </w:p>
    <w:p>
      <w:r>
        <w:t>Prohibit - নিষিদ্ধ করা</w:t>
      </w:r>
    </w:p>
    <w:p>
      <w:r>
        <w:t>Promote - উন্নীত করা</w:t>
      </w:r>
    </w:p>
    <w:p>
      <w:r>
        <w:t>Pursue - অনুসরণ করা</w:t>
      </w:r>
    </w:p>
    <w:p>
      <w:r>
        <w:t>Reinforce - মজবুত করা</w:t>
      </w:r>
    </w:p>
    <w:p>
      <w:r>
        <w:t>Retain - ধরে রাখা</w:t>
      </w:r>
    </w:p>
    <w:p>
      <w:r>
        <w:t>Reveal - প্রকাশ করা</w:t>
      </w:r>
    </w:p>
    <w:p>
      <w:r>
        <w:t>Simultaneous - একযোগে</w:t>
      </w:r>
    </w:p>
    <w:p>
      <w:r>
        <w:t>Surpass - অতিক্রম করা</w:t>
      </w:r>
    </w:p>
    <w:p>
      <w:r>
        <w:t>Transform - রূপান্তর করা</w:t>
      </w:r>
    </w:p>
    <w:p>
      <w:r>
        <w:t>Utilize - ব্যবহার করা</w:t>
      </w:r>
    </w:p>
    <w:p>
      <w:r>
        <w:t>Viable - কার্যকর</w:t>
      </w:r>
    </w:p>
    <w:p>
      <w:r>
        <w:t>Vulnerable - ঝুঁকিপূর্ণ</w:t>
      </w:r>
    </w:p>
    <w:p>
      <w:r>
        <w:t>Yield - ফলন দেওয়া</w:t>
      </w:r>
    </w:p>
    <w:p>
      <w:r>
        <w:t>Assess - মূল্যায়ন করা</w:t>
      </w:r>
    </w:p>
    <w:p>
      <w:r>
        <w:t>Compensate - ক্ষতিপূরণ করা</w:t>
      </w:r>
    </w:p>
    <w:p>
      <w:r>
        <w:t>Comprise - অন্তর্ভুক্ত করা</w:t>
      </w:r>
    </w:p>
    <w:p>
      <w:r>
        <w:t>Derive - উৎসারিত হওয়া</w:t>
      </w:r>
    </w:p>
    <w:p>
      <w:r>
        <w:t>Emphasize - গুরুত্ব আরোপ করা</w:t>
      </w:r>
    </w:p>
    <w:p>
      <w:r>
        <w:t>Implement - প্রয়োগ করা</w:t>
      </w:r>
    </w:p>
    <w:p>
      <w:r>
        <w:t>Integrate - একীভূত করা</w:t>
      </w:r>
    </w:p>
    <w:p>
      <w:r>
        <w:t>Isolate - আলাদা করা</w:t>
      </w:r>
    </w:p>
    <w:p>
      <w:r>
        <w:t>Maintain - রক্ষা করা</w:t>
      </w:r>
    </w:p>
    <w:p>
      <w:r>
        <w:t>Manipulate - নিয়ন্ত্রণ করা</w:t>
      </w:r>
    </w:p>
    <w:p>
      <w:r>
        <w:t>Maximize - সর্বাধিক করা</w:t>
      </w:r>
    </w:p>
    <w:p>
      <w:r>
        <w:t>Minimize - ন্যূনতম করা</w:t>
      </w:r>
    </w:p>
    <w:p>
      <w:r>
        <w:t>Modify - পরিবর্তন করা</w:t>
      </w:r>
    </w:p>
    <w:p>
      <w:r>
        <w:t>Monitor - পর্যবেক্ষণ করা</w:t>
      </w:r>
    </w:p>
    <w:p>
      <w:r>
        <w:t>Motivate - উৎসাহিত করা</w:t>
      </w:r>
    </w:p>
    <w:p>
      <w:r>
        <w:t>Participate - অংশগ্রহণ করা</w:t>
      </w:r>
    </w:p>
    <w:p>
      <w:r>
        <w:t>Predict - পূর্বানুমান করা</w:t>
      </w:r>
    </w:p>
    <w:p>
      <w:r>
        <w:t>Presume - অনুমান করা</w:t>
      </w:r>
    </w:p>
    <w:p>
      <w:r>
        <w:t>Prioritize - অগ্রাধিকার দেওয়া</w:t>
      </w:r>
    </w:p>
    <w:p>
      <w:r>
        <w:t>Propose - প্রস্তাব করা</w:t>
      </w:r>
    </w:p>
    <w:p>
      <w:r>
        <w:t>Resolve - সমাধান করা</w:t>
      </w:r>
    </w:p>
    <w:p>
      <w:r>
        <w:t>Specify - নির্দিষ্ট করা</w:t>
      </w:r>
    </w:p>
    <w:p>
      <w:r>
        <w:t>Strengthen - শক্তিশালী করা</w:t>
      </w:r>
    </w:p>
    <w:p>
      <w:r>
        <w:t>Substitute - বিকল্প ব্যবহার করা</w:t>
      </w:r>
    </w:p>
    <w:p>
      <w:r>
        <w:t>Supplement - পরিপূরক করা</w:t>
      </w:r>
    </w:p>
    <w:p>
      <w:r>
        <w:t>Suspend - স্থগিত করা</w:t>
      </w:r>
    </w:p>
    <w:p>
      <w:r>
        <w:t>Terminate - শেষ করা</w:t>
      </w:r>
    </w:p>
    <w:p>
      <w:r>
        <w:t>Trigger - উদ্দীপিত করা</w:t>
      </w:r>
    </w:p>
    <w:p>
      <w:r>
        <w:t>Verify - যাচাই করা</w:t>
      </w:r>
    </w:p>
    <w:p>
      <w:r>
        <w:t>Accumulate - জমা করা</w:t>
      </w:r>
    </w:p>
    <w:p>
      <w:r>
        <w:t>Adapt - মানিয়ে নেওয়া</w:t>
      </w:r>
    </w:p>
    <w:p>
      <w:r>
        <w:t>Avert - এড়ানো</w:t>
      </w:r>
    </w:p>
    <w:p>
      <w:r>
        <w:t>Compile - সংগ্রহ করা</w:t>
      </w:r>
    </w:p>
    <w:p>
      <w:r>
        <w:t>Constrain - সীমাবদ্ধ করা</w:t>
      </w:r>
    </w:p>
    <w:p>
      <w:r>
        <w:t>Convince - রাজি করানো</w:t>
      </w:r>
    </w:p>
    <w:p>
      <w:r>
        <w:t>Disrupt - ব্যাহত করা</w:t>
      </w:r>
    </w:p>
    <w:p>
      <w:r>
        <w:t>Eliminate - দূর করা</w:t>
      </w:r>
    </w:p>
    <w:p>
      <w:r>
        <w:t>Exploit - শোষণ করা</w:t>
      </w:r>
    </w:p>
    <w:p>
      <w:r>
        <w:t>Illustrate - উদাহরণ দেওয়া</w:t>
      </w:r>
    </w:p>
    <w:p>
      <w:r>
        <w:t>Impose - চাপিয়ে দেওয়া</w:t>
      </w:r>
    </w:p>
    <w:p>
      <w:r>
        <w:t>Initiate - শুরু করা</w:t>
      </w:r>
    </w:p>
    <w:p>
      <w:r>
        <w:t>Innovate - নতুনত্ব আনা</w:t>
      </w:r>
    </w:p>
    <w:p>
      <w:r>
        <w:t>Negotiate - আলোচনা করা</w:t>
      </w:r>
    </w:p>
    <w:p>
      <w:r>
        <w:t>Restrain - দমন করা</w:t>
      </w:r>
    </w:p>
    <w:p>
      <w:r>
        <w:t>Stimulate - উদ্দীপনা দেওয়া</w:t>
      </w:r>
    </w:p>
    <w:p>
      <w:r>
        <w:t>Thrive - সমৃদ্ধ হওয়া</w:t>
      </w:r>
    </w:p>
    <w:p>
      <w:r>
        <w:t>Uphold - সমর্থন করা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